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46CEE" w14:textId="77777777" w:rsidR="00EB37F4" w:rsidRDefault="00000000">
      <w:pPr>
        <w:pStyle w:val="Title"/>
      </w:pPr>
      <w:r>
        <w:t>Asynchronous API Design Document</w:t>
      </w:r>
    </w:p>
    <w:p w14:paraId="0553B2F7" w14:textId="77777777" w:rsidR="00EB37F4" w:rsidRDefault="00000000">
      <w:pPr>
        <w:pStyle w:val="Heading1"/>
      </w:pPr>
      <w:r>
        <w:t>1. Overview</w:t>
      </w:r>
    </w:p>
    <w:p w14:paraId="770572A9" w14:textId="77777777" w:rsidR="00EB37F4" w:rsidRDefault="00000000">
      <w:r>
        <w:t>This document outlines the detailed design of the Asynchronous API system, which consists of an InventoryService (server) and a SimpleClient (client). The system demonstrates asynchronous processing using Kafka for message queuing and webhooks for notifications.</w:t>
      </w:r>
    </w:p>
    <w:p w14:paraId="270CC1CB" w14:textId="77777777" w:rsidR="00EB37F4" w:rsidRDefault="00000000">
      <w:pPr>
        <w:pStyle w:val="Heading1"/>
      </w:pPr>
      <w:r>
        <w:t>2. System Architecture</w:t>
      </w:r>
    </w:p>
    <w:p w14:paraId="2F736116" w14:textId="77777777" w:rsidR="00EB37F4" w:rsidRDefault="00000000">
      <w:pPr>
        <w:pStyle w:val="Heading2"/>
      </w:pPr>
      <w:r>
        <w:t>2.1 Components</w:t>
      </w:r>
    </w:p>
    <w:p w14:paraId="786068BF" w14:textId="77777777" w:rsidR="00EB37F4" w:rsidRDefault="00000000">
      <w:pPr>
        <w:pStyle w:val="ListBullet"/>
      </w:pPr>
      <w:r>
        <w:t>InventoryService (Server): A .NET Core Web API that handles inventory processing requests</w:t>
      </w:r>
    </w:p>
    <w:p w14:paraId="259F6CD6" w14:textId="77777777" w:rsidR="00EB37F4" w:rsidRDefault="00000000">
      <w:pPr>
        <w:pStyle w:val="ListBullet"/>
      </w:pPr>
      <w:r>
        <w:t>SimpleClient (Client): A .NET Core console application that interacts with the server</w:t>
      </w:r>
    </w:p>
    <w:p w14:paraId="701F148C" w14:textId="77777777" w:rsidR="00EB37F4" w:rsidRDefault="00000000">
      <w:pPr>
        <w:pStyle w:val="ListBullet"/>
      </w:pPr>
      <w:r>
        <w:t>Kafka (Simulated): A message broker for asynchronous job processing</w:t>
      </w:r>
    </w:p>
    <w:p w14:paraId="736431A6" w14:textId="77777777" w:rsidR="00EB37F4" w:rsidRDefault="00000000">
      <w:pPr>
        <w:pStyle w:val="ListBullet"/>
      </w:pPr>
      <w:r>
        <w:t>Webhook System: A notification mechanism for job completion</w:t>
      </w:r>
    </w:p>
    <w:p w14:paraId="65D191A2" w14:textId="77777777" w:rsidR="00EB37F4" w:rsidRDefault="00000000">
      <w:pPr>
        <w:pStyle w:val="Heading2"/>
      </w:pPr>
      <w:r>
        <w:t>2.2 Communication Flow</w:t>
      </w:r>
    </w:p>
    <w:p w14:paraId="33CCD615" w14:textId="77777777" w:rsidR="00EB37F4" w:rsidRDefault="00000000">
      <w:pPr>
        <w:pStyle w:val="ListNumber"/>
      </w:pPr>
      <w:r>
        <w:t>Client registers a webhook with the server.</w:t>
      </w:r>
    </w:p>
    <w:p w14:paraId="543DC27D" w14:textId="77777777" w:rsidR="00EB37F4" w:rsidRDefault="00000000">
      <w:pPr>
        <w:pStyle w:val="ListNumber"/>
      </w:pPr>
      <w:r>
        <w:t>Client sends a request to process inventory.</w:t>
      </w:r>
    </w:p>
    <w:p w14:paraId="605B0D99" w14:textId="77777777" w:rsidR="00EB37F4" w:rsidRDefault="00000000">
      <w:pPr>
        <w:pStyle w:val="ListNumber"/>
      </w:pPr>
      <w:r>
        <w:t>Server acknowledges the request with a 202 Accepted response.</w:t>
      </w:r>
    </w:p>
    <w:p w14:paraId="20259EC5" w14:textId="77777777" w:rsidR="00EB37F4" w:rsidRDefault="00000000">
      <w:pPr>
        <w:pStyle w:val="ListNumber"/>
      </w:pPr>
      <w:r>
        <w:t>Server publishes the job to Kafka.</w:t>
      </w:r>
    </w:p>
    <w:p w14:paraId="5E48AC87" w14:textId="77777777" w:rsidR="00EB37F4" w:rsidRDefault="00000000">
      <w:pPr>
        <w:pStyle w:val="ListNumber"/>
      </w:pPr>
      <w:r>
        <w:t>Server processes the job asynchronously.</w:t>
      </w:r>
    </w:p>
    <w:p w14:paraId="250FA364" w14:textId="77777777" w:rsidR="00EB37F4" w:rsidRDefault="00000000">
      <w:pPr>
        <w:pStyle w:val="ListNumber"/>
      </w:pPr>
      <w:r>
        <w:t>When the job completes, server notifies the client via the registered webhook.</w:t>
      </w:r>
    </w:p>
    <w:p w14:paraId="63FBFFD4" w14:textId="77777777" w:rsidR="00EB37F4" w:rsidRDefault="00000000">
      <w:pPr>
        <w:pStyle w:val="Heading1"/>
      </w:pPr>
      <w:r>
        <w:t>3. Server Design (InventoryService)</w:t>
      </w:r>
    </w:p>
    <w:p w14:paraId="55925350" w14:textId="77777777" w:rsidR="00EB37F4" w:rsidRDefault="00000000">
      <w:pPr>
        <w:pStyle w:val="Heading2"/>
      </w:pPr>
      <w:r>
        <w:t>3.1 Components</w:t>
      </w:r>
    </w:p>
    <w:p w14:paraId="69930218" w14:textId="77777777" w:rsidR="00EB37F4" w:rsidRDefault="00000000">
      <w:pPr>
        <w:pStyle w:val="Heading3"/>
      </w:pPr>
      <w:r>
        <w:t>3.1.1 Controllers</w:t>
      </w:r>
    </w:p>
    <w:p w14:paraId="47C45159" w14:textId="77777777" w:rsidR="00EB37F4" w:rsidRDefault="00000000">
      <w:r>
        <w:t>InventoryController</w:t>
      </w:r>
    </w:p>
    <w:p w14:paraId="51719C1F" w14:textId="77777777" w:rsidR="00EB37F4" w:rsidRDefault="00000000">
      <w:pPr>
        <w:pStyle w:val="ListBullet"/>
      </w:pPr>
      <w:r>
        <w:t>Handles HTTP requests for inventory processing</w:t>
      </w:r>
    </w:p>
    <w:p w14:paraId="0E7F3478" w14:textId="77777777" w:rsidR="00EB37F4" w:rsidRDefault="00000000">
      <w:pPr>
        <w:pStyle w:val="ListBullet"/>
      </w:pPr>
      <w:r>
        <w:t>Endpoints:</w:t>
      </w:r>
    </w:p>
    <w:p w14:paraId="410CA5F4" w14:textId="77777777" w:rsidR="00EB37F4" w:rsidRDefault="00000000">
      <w:pPr>
        <w:pStyle w:val="ListBullet"/>
      </w:pPr>
      <w:r>
        <w:t>POST /api/inventory/processInventory – Initiates asynchronous inventory processing</w:t>
      </w:r>
    </w:p>
    <w:p w14:paraId="1D474AA0" w14:textId="77777777" w:rsidR="00EB37F4" w:rsidRDefault="00000000">
      <w:pPr>
        <w:pStyle w:val="ListBullet"/>
      </w:pPr>
      <w:r>
        <w:t>POST /api/inventory/registerWebhook – Registers a webhook for notifications</w:t>
      </w:r>
    </w:p>
    <w:p w14:paraId="53068C74" w14:textId="77777777" w:rsidR="00EB37F4" w:rsidRDefault="00000000">
      <w:pPr>
        <w:pStyle w:val="ListBullet"/>
      </w:pPr>
      <w:r>
        <w:t>Responsibilities:</w:t>
      </w:r>
    </w:p>
    <w:p w14:paraId="3D471E0D" w14:textId="77777777" w:rsidR="00EB37F4" w:rsidRDefault="00000000">
      <w:pPr>
        <w:pStyle w:val="ListBullet"/>
      </w:pPr>
      <w:r>
        <w:t>Create inventory jobs</w:t>
      </w:r>
    </w:p>
    <w:p w14:paraId="6C589F61" w14:textId="77777777" w:rsidR="00EB37F4" w:rsidRDefault="00000000">
      <w:pPr>
        <w:pStyle w:val="ListBullet"/>
      </w:pPr>
      <w:r>
        <w:t>Accept error flags for testing</w:t>
      </w:r>
    </w:p>
    <w:p w14:paraId="1EE73118" w14:textId="77777777" w:rsidR="00EB37F4" w:rsidRDefault="00000000">
      <w:pPr>
        <w:pStyle w:val="ListBullet"/>
      </w:pPr>
      <w:r>
        <w:t>Publish jobs to Kafka</w:t>
      </w:r>
    </w:p>
    <w:p w14:paraId="26532C14" w14:textId="77777777" w:rsidR="00EB37F4" w:rsidRDefault="00000000">
      <w:pPr>
        <w:pStyle w:val="ListBullet"/>
      </w:pPr>
      <w:r>
        <w:lastRenderedPageBreak/>
        <w:t>Register webhooks</w:t>
      </w:r>
    </w:p>
    <w:p w14:paraId="5FCEC43F" w14:textId="77777777" w:rsidR="00EB37F4" w:rsidRDefault="00000000">
      <w:pPr>
        <w:pStyle w:val="Heading3"/>
      </w:pPr>
      <w:r>
        <w:t>3.1.2 Models</w:t>
      </w:r>
    </w:p>
    <w:p w14:paraId="1A4B7B95" w14:textId="77777777" w:rsidR="00EB37F4" w:rsidRDefault="00000000">
      <w:r>
        <w:t>InventoryJob</w:t>
      </w:r>
    </w:p>
    <w:p w14:paraId="5CD0BCAC" w14:textId="77777777" w:rsidR="00EB37F4" w:rsidRDefault="00000000">
      <w:pPr>
        <w:pStyle w:val="ListBullet"/>
      </w:pPr>
      <w:r>
        <w:t>JobId, CreatedAt, CompletedAt, Status, Result, ErrorCode, ErrorMessage, HasError</w:t>
      </w:r>
    </w:p>
    <w:p w14:paraId="4EE2FF81" w14:textId="77777777" w:rsidR="00EB37F4" w:rsidRDefault="00000000">
      <w:r>
        <w:t>WebhookRegistration</w:t>
      </w:r>
    </w:p>
    <w:p w14:paraId="7570DCB7" w14:textId="77777777" w:rsidR="00EB37F4" w:rsidRDefault="00000000">
      <w:pPr>
        <w:pStyle w:val="ListBullet"/>
      </w:pPr>
      <w:r>
        <w:t>WebhookId, CallbackUrl</w:t>
      </w:r>
    </w:p>
    <w:p w14:paraId="05D0450E" w14:textId="77777777" w:rsidR="00EB37F4" w:rsidRDefault="00000000">
      <w:r>
        <w:t>ErrorCodes</w:t>
      </w:r>
    </w:p>
    <w:p w14:paraId="21F5E535" w14:textId="77777777" w:rsidR="00EB37F4" w:rsidRDefault="00000000">
      <w:pPr>
        <w:pStyle w:val="ListBullet"/>
      </w:pPr>
      <w:r>
        <w:t>ValidationError, NotFoundError, AuthorizationError, DatabaseError, ProcessingError</w:t>
      </w:r>
    </w:p>
    <w:p w14:paraId="7166E1CA" w14:textId="77777777" w:rsidR="00EB37F4" w:rsidRDefault="00000000">
      <w:pPr>
        <w:pStyle w:val="Heading3"/>
      </w:pPr>
      <w:r>
        <w:t>3.1.3 Services</w:t>
      </w:r>
    </w:p>
    <w:p w14:paraId="12F103C9" w14:textId="77777777" w:rsidR="00EB37F4" w:rsidRDefault="00000000">
      <w:r>
        <w:t>KafkaProducerService</w:t>
      </w:r>
    </w:p>
    <w:p w14:paraId="432B042B" w14:textId="77777777" w:rsidR="00EB37F4" w:rsidRDefault="00000000">
      <w:pPr>
        <w:pStyle w:val="ListBullet"/>
      </w:pPr>
      <w:r>
        <w:t>Publishes inventory jobs to Kafka topics</w:t>
      </w:r>
    </w:p>
    <w:p w14:paraId="644BD0C4" w14:textId="77777777" w:rsidR="00EB37F4" w:rsidRDefault="00000000">
      <w:pPr>
        <w:pStyle w:val="ListBullet"/>
      </w:pPr>
      <w:r>
        <w:t>Logs publishing events</w:t>
      </w:r>
    </w:p>
    <w:p w14:paraId="4B94E5AA" w14:textId="77777777" w:rsidR="00EB37F4" w:rsidRDefault="00000000">
      <w:r>
        <w:t>KafkaTopicService</w:t>
      </w:r>
    </w:p>
    <w:p w14:paraId="2A3B8B44" w14:textId="77777777" w:rsidR="00EB37F4" w:rsidRDefault="00000000">
      <w:pPr>
        <w:pStyle w:val="ListBullet"/>
      </w:pPr>
      <w:r>
        <w:t>Manages Kafka topics and message simulation</w:t>
      </w:r>
    </w:p>
    <w:p w14:paraId="495A87BE" w14:textId="77777777" w:rsidR="00EB37F4" w:rsidRDefault="00000000">
      <w:pPr>
        <w:pStyle w:val="ListBullet"/>
      </w:pPr>
      <w:r>
        <w:t>Subscribes, commits messages, simulates functionality in-memory</w:t>
      </w:r>
    </w:p>
    <w:p w14:paraId="31166E46" w14:textId="77777777" w:rsidR="00EB37F4" w:rsidRDefault="00000000">
      <w:r>
        <w:t>InventoryProcessingService</w:t>
      </w:r>
    </w:p>
    <w:p w14:paraId="44913CA2" w14:textId="77777777" w:rsidR="00EB37F4" w:rsidRDefault="00000000">
      <w:pPr>
        <w:pStyle w:val="ListBullet"/>
      </w:pPr>
      <w:r>
        <w:t>Consumes messages from Kafka</w:t>
      </w:r>
    </w:p>
    <w:p w14:paraId="12CFFE74" w14:textId="77777777" w:rsidR="00EB37F4" w:rsidRDefault="00000000">
      <w:pPr>
        <w:pStyle w:val="ListBullet"/>
      </w:pPr>
      <w:r>
        <w:t>Processes jobs asynchronously</w:t>
      </w:r>
    </w:p>
    <w:p w14:paraId="50615552" w14:textId="77777777" w:rsidR="00EB37F4" w:rsidRDefault="00000000">
      <w:pPr>
        <w:pStyle w:val="ListBullet"/>
      </w:pPr>
      <w:r>
        <w:t>Updates job status</w:t>
      </w:r>
    </w:p>
    <w:p w14:paraId="411318EF" w14:textId="77777777" w:rsidR="00EB37F4" w:rsidRDefault="00000000">
      <w:pPr>
        <w:pStyle w:val="ListBullet"/>
      </w:pPr>
      <w:r>
        <w:t>Notifies webhooks on completion</w:t>
      </w:r>
    </w:p>
    <w:p w14:paraId="14B0631E" w14:textId="77777777" w:rsidR="00EB37F4" w:rsidRDefault="00000000">
      <w:r>
        <w:t>WebhookService</w:t>
      </w:r>
    </w:p>
    <w:p w14:paraId="4DD724A7" w14:textId="77777777" w:rsidR="00EB37F4" w:rsidRDefault="00000000">
      <w:pPr>
        <w:pStyle w:val="ListBullet"/>
      </w:pPr>
      <w:r>
        <w:t>Registers webhooks</w:t>
      </w:r>
    </w:p>
    <w:p w14:paraId="51A601B2" w14:textId="77777777" w:rsidR="00EB37F4" w:rsidRDefault="00000000">
      <w:pPr>
        <w:pStyle w:val="ListBullet"/>
      </w:pPr>
      <w:r>
        <w:t>Stores registrations</w:t>
      </w:r>
    </w:p>
    <w:p w14:paraId="689BDA23" w14:textId="77777777" w:rsidR="00EB37F4" w:rsidRDefault="00000000">
      <w:pPr>
        <w:pStyle w:val="ListBullet"/>
      </w:pPr>
      <w:r>
        <w:t>Sends notifications</w:t>
      </w:r>
    </w:p>
    <w:p w14:paraId="3E0C4DB4" w14:textId="77777777" w:rsidR="00EB37F4" w:rsidRDefault="00000000">
      <w:pPr>
        <w:pStyle w:val="ListBullet"/>
      </w:pPr>
      <w:r>
        <w:t>Handles failures</w:t>
      </w:r>
    </w:p>
    <w:p w14:paraId="790DB5D3" w14:textId="77777777" w:rsidR="00EB37F4" w:rsidRDefault="00000000">
      <w:pPr>
        <w:pStyle w:val="Heading2"/>
      </w:pPr>
      <w:r>
        <w:t>3.2 Error Handling</w:t>
      </w:r>
    </w:p>
    <w:p w14:paraId="1E054BC7" w14:textId="77777777" w:rsidR="00EB37F4" w:rsidRDefault="00000000">
      <w:pPr>
        <w:pStyle w:val="ListBullet"/>
      </w:pPr>
      <w:r>
        <w:t>Input Validation: Validates incoming requests</w:t>
      </w:r>
    </w:p>
    <w:p w14:paraId="4C38C8F7" w14:textId="77777777" w:rsidR="00EB37F4" w:rsidRDefault="00000000">
      <w:pPr>
        <w:pStyle w:val="ListBullet"/>
      </w:pPr>
      <w:r>
        <w:t>Error Simulation: Supports flags for simulated error scenarios</w:t>
      </w:r>
    </w:p>
    <w:p w14:paraId="398283FF" w14:textId="77777777" w:rsidR="00EB37F4" w:rsidRDefault="00000000">
      <w:pPr>
        <w:pStyle w:val="ListBullet"/>
      </w:pPr>
      <w:r>
        <w:t>Error Propagation: Communicates errors via Kafka</w:t>
      </w:r>
    </w:p>
    <w:p w14:paraId="5F0EA66D" w14:textId="77777777" w:rsidR="00EB37F4" w:rsidRDefault="00000000">
      <w:pPr>
        <w:pStyle w:val="ListBullet"/>
      </w:pPr>
      <w:r>
        <w:t>Webhook Notification: Includes error details in callbacks</w:t>
      </w:r>
    </w:p>
    <w:p w14:paraId="501386CD" w14:textId="77777777" w:rsidR="00EB37F4" w:rsidRDefault="00000000">
      <w:pPr>
        <w:pStyle w:val="ListBullet"/>
      </w:pPr>
      <w:r>
        <w:t>Logging: Logs errors at appropriate levels</w:t>
      </w:r>
    </w:p>
    <w:p w14:paraId="18275332" w14:textId="77777777" w:rsidR="00EB37F4" w:rsidRDefault="00000000">
      <w:pPr>
        <w:pStyle w:val="Heading2"/>
      </w:pPr>
      <w:r>
        <w:lastRenderedPageBreak/>
        <w:t>3.3 Data Flow</w:t>
      </w:r>
    </w:p>
    <w:p w14:paraId="37AF6E25" w14:textId="77777777" w:rsidR="00EB37F4" w:rsidRDefault="00000000">
      <w:pPr>
        <w:pStyle w:val="ListNumber"/>
      </w:pPr>
      <w:r>
        <w:t>POST /api/inventory/processInventory</w:t>
      </w:r>
    </w:p>
    <w:p w14:paraId="60215822" w14:textId="77777777" w:rsidR="00EB37F4" w:rsidRDefault="00000000">
      <w:pPr>
        <w:pStyle w:val="ListNumber"/>
      </w:pPr>
      <w:r>
        <w:t>Controller creates InventoryJob</w:t>
      </w:r>
    </w:p>
    <w:p w14:paraId="7A3EF042" w14:textId="77777777" w:rsidR="00EB37F4" w:rsidRDefault="00000000">
      <w:pPr>
        <w:pStyle w:val="ListNumber"/>
      </w:pPr>
      <w:r>
        <w:t>Publishes job via KafkaProducerService</w:t>
      </w:r>
    </w:p>
    <w:p w14:paraId="5B9400FF" w14:textId="77777777" w:rsidR="00EB37F4" w:rsidRDefault="00000000">
      <w:pPr>
        <w:pStyle w:val="ListNumber"/>
      </w:pPr>
      <w:r>
        <w:t>Returns 202 Accepted with job ID</w:t>
      </w:r>
    </w:p>
    <w:p w14:paraId="57F71B90" w14:textId="77777777" w:rsidR="00EB37F4" w:rsidRDefault="00000000">
      <w:pPr>
        <w:pStyle w:val="ListNumber"/>
      </w:pPr>
      <w:r>
        <w:t>InventoryProcessingService processes job</w:t>
      </w:r>
    </w:p>
    <w:p w14:paraId="3DE956DA" w14:textId="77777777" w:rsidR="00EB37F4" w:rsidRDefault="00000000">
      <w:pPr>
        <w:pStyle w:val="ListNumber"/>
      </w:pPr>
      <w:r>
        <w:t>Job status updated</w:t>
      </w:r>
    </w:p>
    <w:p w14:paraId="3BB5C67B" w14:textId="77777777" w:rsidR="00EB37F4" w:rsidRDefault="00000000">
      <w:pPr>
        <w:pStyle w:val="ListNumber"/>
      </w:pPr>
      <w:r>
        <w:t>Webhooks notified via WebhookService</w:t>
      </w:r>
    </w:p>
    <w:p w14:paraId="478C3BFE" w14:textId="13B1B5D8" w:rsidR="00EB37F4" w:rsidRDefault="00000000">
      <w:pPr>
        <w:pStyle w:val="Heading2"/>
      </w:pPr>
      <w:r>
        <w:t>Component Diagram</w:t>
      </w:r>
    </w:p>
    <w:p w14:paraId="1E158C1B" w14:textId="694A5A17" w:rsidR="00A865D8" w:rsidRPr="00A865D8" w:rsidRDefault="00804DBA" w:rsidP="00A865D8">
      <w:r>
        <w:rPr>
          <w:noProof/>
        </w:rPr>
        <w:drawing>
          <wp:inline distT="0" distB="0" distL="0" distR="0" wp14:anchorId="646F1A5E" wp14:editId="31827098">
            <wp:extent cx="5486400" cy="3957320"/>
            <wp:effectExtent l="0" t="0" r="0" b="5080"/>
            <wp:docPr id="9220601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6014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F51BE" w14:textId="2E3083E2" w:rsidR="00DA1BE9" w:rsidRDefault="00DA1BE9" w:rsidP="00DA1BE9">
      <w:pPr>
        <w:pStyle w:val="Heading2"/>
      </w:pPr>
      <w:r>
        <w:lastRenderedPageBreak/>
        <w:t>Sequence Diagram</w:t>
      </w:r>
    </w:p>
    <w:p w14:paraId="39E25F17" w14:textId="4C1F65C1" w:rsidR="00DA1BE9" w:rsidRPr="00DA1BE9" w:rsidRDefault="00DA1BE9" w:rsidP="00DA1BE9">
      <w:r>
        <w:rPr>
          <w:noProof/>
        </w:rPr>
        <w:drawing>
          <wp:inline distT="0" distB="0" distL="0" distR="0" wp14:anchorId="6B8F76A6" wp14:editId="72D9AD5E">
            <wp:extent cx="5486400" cy="4314190"/>
            <wp:effectExtent l="0" t="0" r="0" b="0"/>
            <wp:docPr id="8421626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162680" name="Picture 84216268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65AE9" w14:textId="3D48B728" w:rsidR="00EB37F4" w:rsidRDefault="00EB37F4"/>
    <w:p w14:paraId="453A7C1A" w14:textId="7E2D7873" w:rsidR="00EB37F4" w:rsidRDefault="00EB37F4">
      <w:pPr>
        <w:pStyle w:val="Caption"/>
        <w:jc w:val="center"/>
      </w:pPr>
    </w:p>
    <w:sectPr w:rsidR="00EB37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40F62" w14:textId="77777777" w:rsidR="00F64072" w:rsidRDefault="00F64072" w:rsidP="00A865D8">
      <w:pPr>
        <w:spacing w:after="0" w:line="240" w:lineRule="auto"/>
      </w:pPr>
      <w:r>
        <w:separator/>
      </w:r>
    </w:p>
  </w:endnote>
  <w:endnote w:type="continuationSeparator" w:id="0">
    <w:p w14:paraId="0DBCCC27" w14:textId="77777777" w:rsidR="00F64072" w:rsidRDefault="00F64072" w:rsidP="00A86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AE04D" w14:textId="77777777" w:rsidR="00F64072" w:rsidRDefault="00F64072" w:rsidP="00A865D8">
      <w:pPr>
        <w:spacing w:after="0" w:line="240" w:lineRule="auto"/>
      </w:pPr>
      <w:r>
        <w:separator/>
      </w:r>
    </w:p>
  </w:footnote>
  <w:footnote w:type="continuationSeparator" w:id="0">
    <w:p w14:paraId="407FE6CD" w14:textId="77777777" w:rsidR="00F64072" w:rsidRDefault="00F64072" w:rsidP="00A865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1749465">
    <w:abstractNumId w:val="8"/>
  </w:num>
  <w:num w:numId="2" w16cid:durableId="1765958219">
    <w:abstractNumId w:val="6"/>
  </w:num>
  <w:num w:numId="3" w16cid:durableId="2135757644">
    <w:abstractNumId w:val="5"/>
  </w:num>
  <w:num w:numId="4" w16cid:durableId="1015570486">
    <w:abstractNumId w:val="4"/>
  </w:num>
  <w:num w:numId="5" w16cid:durableId="147480445">
    <w:abstractNumId w:val="7"/>
  </w:num>
  <w:num w:numId="6" w16cid:durableId="1444231400">
    <w:abstractNumId w:val="3"/>
  </w:num>
  <w:num w:numId="7" w16cid:durableId="71515525">
    <w:abstractNumId w:val="2"/>
  </w:num>
  <w:num w:numId="8" w16cid:durableId="41025780">
    <w:abstractNumId w:val="1"/>
  </w:num>
  <w:num w:numId="9" w16cid:durableId="279343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2696"/>
    <w:rsid w:val="0029639D"/>
    <w:rsid w:val="00326F90"/>
    <w:rsid w:val="0053190E"/>
    <w:rsid w:val="00804DBA"/>
    <w:rsid w:val="00A865D8"/>
    <w:rsid w:val="00AA1D8D"/>
    <w:rsid w:val="00AB49FF"/>
    <w:rsid w:val="00B47730"/>
    <w:rsid w:val="00CB0664"/>
    <w:rsid w:val="00DA1BE9"/>
    <w:rsid w:val="00EB37F4"/>
    <w:rsid w:val="00F6407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9ECC8A3"/>
  <w14:defaultImageDpi w14:val="300"/>
  <w15:docId w15:val="{6965B10E-A840-483D-9DF9-D393766D3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Pandey, Alok</cp:lastModifiedBy>
  <cp:revision>4</cp:revision>
  <dcterms:created xsi:type="dcterms:W3CDTF">2025-05-12T03:23:00Z</dcterms:created>
  <dcterms:modified xsi:type="dcterms:W3CDTF">2025-05-12T14:15:00Z</dcterms:modified>
  <cp:category/>
</cp:coreProperties>
</file>